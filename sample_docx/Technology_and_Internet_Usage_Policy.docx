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Introduction</w:t>
      </w:r>
    </w:p>
    <w:p>
      <w:r>
        <w:t>It may be essential for Company XYZ to emphasize the importance of introduction to ensure smooth operations and protect company assets. This section outlines the guidelines and procedures related to introduction. All employees, contractors, and stakeholders are expected to familiarize themselves with these guidelines.</w:t>
      </w:r>
    </w:p>
    <w:p>
      <w:r>
        <w:t>While the company provides flexibility and tools for introduction, it is crucial to remember the responsibilities associated with them. Misuse or negligence can lead to potential issues, affecting both individual productivity and the company's overall operations.</w:t>
      </w:r>
    </w:p>
    <w:p>
      <w:r>
        <w:t>Company XYZ's commitment to introduction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introduction will be addressed promptly, with potential disciplinary actions as deemed appropriate. The company believes in a proactive approach, and this policy serves as a roadmap for the same.</w:t>
      </w:r>
    </w:p>
    <w:p>
      <w:r>
        <w:t>In today's dynamic environment, introduction plays a pivotal role. This section provides a comprehensive overview, best practices, and potential pitfalls to avoid. Adherence is not just a requirement but a marker of professionalism and commitment.</w:t>
      </w:r>
    </w:p>
    <w:p>
      <w:pPr>
        <w:pStyle w:val="Heading1"/>
      </w:pPr>
      <w:r>
        <w:t>Purpose and Scope</w:t>
      </w:r>
    </w:p>
    <w:p>
      <w:r>
        <w:t>It may be essential for Company XYZ to emphasize the importance of purpose and scope to ensure smooth operations and protect company assets. This section outlines the guidelines and procedures related to purpose and scope. All employees, contractors, and stakeholders are expected to familiarize themselves with these guidelines.</w:t>
      </w:r>
    </w:p>
    <w:p>
      <w:r>
        <w:t>While the company provides flexibility and tools for purpose and scope, it is crucial to remember the responsibilities associated with them. Misuse or negligence can lead to potential issues, affecting both individual productivity and the company's overall operations.</w:t>
      </w:r>
    </w:p>
    <w:p>
      <w:r>
        <w:t>Company XYZ's commitment to purpose and scope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purpose and scope will be addressed promptly, with potential disciplinary actions as deemed appropriate. The company believes in a proactive approach, and this policy serves as a roadmap for the same.</w:t>
      </w:r>
    </w:p>
    <w:p>
      <w:r>
        <w:t>In today's dynamic environment, purpose and scope plays a pivotal role. This section provides a comprehensive overview, best practices, and potential pitfalls to avoid. Adherence is not just a requirement but a marker of professionalism and commitment.</w:t>
      </w:r>
    </w:p>
    <w:p>
      <w:pPr>
        <w:pStyle w:val="Heading1"/>
      </w:pPr>
      <w:r>
        <w:t>General Technology Usage Guidelines</w:t>
      </w:r>
    </w:p>
    <w:p>
      <w:r>
        <w:t>It may be essential for Company XYZ to emphasize the importance of general technology usage guidelines to ensure smooth operations and protect company assets. This section outlines the guidelines and procedures related to general technology usage guidelines. All employees, contractors, and stakeholders are expected to familiarize themselves with these guidelines.</w:t>
      </w:r>
    </w:p>
    <w:p>
      <w:r>
        <w:t>While the company provides flexibility and tools for general technology usage guidelines, it is crucial to remember the responsibilities associated with them. Misuse or negligence can lead to potential issues, affecting both individual productivity and the company's overall operations.</w:t>
      </w:r>
    </w:p>
    <w:p>
      <w:r>
        <w:t>Company XYZ's commitment to general technology usage guidelines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general technology usage guidelines will be addressed promptly, with potential disciplinary actions as deemed appropriate. The company believes in a proactive approach, and this policy serves as a roadmap for the same.</w:t>
      </w:r>
    </w:p>
    <w:p>
      <w:r>
        <w:t>In today's dynamic environment, general technology usage guidelines plays a pivotal role. This section provides a comprehensive overview, best practices, and potential pitfalls to avoid. Adherence is not just a requirement but a marker of professionalism and commitment.</w:t>
      </w:r>
    </w:p>
    <w:p>
      <w:pPr>
        <w:pStyle w:val="Heading1"/>
      </w:pPr>
      <w:r>
        <w:t>Proper Handling of Devices</w:t>
      </w:r>
    </w:p>
    <w:p>
      <w:r>
        <w:t>It may be essential for Company XYZ to emphasize the importance of proper handling of devices to ensure smooth operations and protect company assets. This section outlines the guidelines and procedures related to proper handling of devices. All employees, contractors, and stakeholders are expected to familiarize themselves with these guidelines.</w:t>
      </w:r>
    </w:p>
    <w:p>
      <w:r>
        <w:t>While the company provides flexibility and tools for proper handling of devices, it is crucial to remember the responsibilities associated with them. Misuse or negligence can lead to potential issues, affecting both individual productivity and the company's overall operations.</w:t>
      </w:r>
    </w:p>
    <w:p>
      <w:r>
        <w:t>Company XYZ's commitment to proper handling of devices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proper handling of devices will be addressed promptly, with potential disciplinary actions as deemed appropriate. The company believes in a proactive approach, and this policy serves as a roadmap for the same.</w:t>
      </w:r>
    </w:p>
    <w:p>
      <w:r>
        <w:t>In today's dynamic environment, proper handling of devices plays a pivotal role. This section provides a comprehensive overview, best practices, and potential pitfalls to avoid. Adherence is not just a requirement but a marker of professionalism and commitment.</w:t>
      </w:r>
    </w:p>
    <w:p>
      <w:pPr>
        <w:pStyle w:val="Heading1"/>
      </w:pPr>
      <w:r>
        <w:t>Prohibited Activities</w:t>
      </w:r>
    </w:p>
    <w:p>
      <w:r>
        <w:t>It may be essential for Company XYZ to emphasize the importance of prohibited activities to ensure smooth operations and protect company assets. This section outlines the guidelines and procedures related to prohibited activities. All employees, contractors, and stakeholders are expected to familiarize themselves with these guidelines.</w:t>
      </w:r>
    </w:p>
    <w:p>
      <w:r>
        <w:t>While the company provides flexibility and tools for prohibited activities, it is crucial to remember the responsibilities associated with them. Misuse or negligence can lead to potential issues, affecting both individual productivity and the company's overall operations.</w:t>
      </w:r>
    </w:p>
    <w:p>
      <w:r>
        <w:t>Company XYZ's commitment to prohibited activities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prohibited activities will be addressed promptly, with potential disciplinary actions as deemed appropriate. The company believes in a proactive approach, and this policy serves as a roadmap for the same.</w:t>
      </w:r>
    </w:p>
    <w:p>
      <w:r>
        <w:t>In today's dynamic environment, prohibited activities plays a pivotal role. This section provides a comprehensive overview, best practices, and potential pitfalls to avoid. Adherence is not just a requirement but a marker of professionalism and commitment.</w:t>
      </w:r>
    </w:p>
    <w:p>
      <w:pPr>
        <w:pStyle w:val="Heading1"/>
      </w:pPr>
      <w:r>
        <w:t>Software Licensing and Installation</w:t>
      </w:r>
    </w:p>
    <w:p>
      <w:r>
        <w:t>It may be essential for Company XYZ to emphasize the importance of software licensing and installation to ensure smooth operations and protect company assets. This section outlines the guidelines and procedures related to software licensing and installation. All employees, contractors, and stakeholders are expected to familiarize themselves with these guidelines.</w:t>
      </w:r>
    </w:p>
    <w:p>
      <w:r>
        <w:t>While the company provides flexibility and tools for software licensing and installation, it is crucial to remember the responsibilities associated with them. Misuse or negligence can lead to potential issues, affecting both individual productivity and the company's overall operations.</w:t>
      </w:r>
    </w:p>
    <w:p>
      <w:r>
        <w:t>Company XYZ's commitment to software licensing and installation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software licensing and installation will be addressed promptly, with potential disciplinary actions as deemed appropriate. The company believes in a proactive approach, and this policy serves as a roadmap for the same.</w:t>
      </w:r>
    </w:p>
    <w:p>
      <w:r>
        <w:t>In today's dynamic environment, software licensing and installation plays a pivotal role. This section provides a comprehensive overview, best practices, and potential pitfalls to avoid. Adherence is not just a requirement but a marker of professionalism and commitment.</w:t>
      </w:r>
    </w:p>
    <w:p>
      <w:pPr>
        <w:pStyle w:val="Heading1"/>
      </w:pPr>
      <w:r>
        <w:t>Internet Access and Usage</w:t>
      </w:r>
    </w:p>
    <w:p>
      <w:r>
        <w:t>It may be essential for Company XYZ to emphasize the importance of internet access and usage to ensure smooth operations and protect company assets. This section outlines the guidelines and procedures related to internet access and usage. All employees, contractors, and stakeholders are expected to familiarize themselves with these guidelines.</w:t>
      </w:r>
    </w:p>
    <w:p>
      <w:r>
        <w:t>While the company provides flexibility and tools for internet access and usage, it is crucial to remember the responsibilities associated with them. Misuse or negligence can lead to potential issues, affecting both individual productivity and the company's overall operations.</w:t>
      </w:r>
    </w:p>
    <w:p>
      <w:r>
        <w:t>Company XYZ's commitment to internet access and usage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internet access and usage will be addressed promptly, with potential disciplinary actions as deemed appropriate. The company believes in a proactive approach, and this policy serves as a roadmap for the same.</w:t>
      </w:r>
    </w:p>
    <w:p>
      <w:r>
        <w:t>In today's dynamic environment, internet access and usage plays a pivotal role. This section provides a comprehensive overview, best practices, and potential pitfalls to avoid. Adherence is not just a requirement but a marker of professionalism and commitment.</w:t>
      </w:r>
    </w:p>
    <w:p>
      <w:pPr>
        <w:pStyle w:val="Heading1"/>
      </w:pPr>
      <w:r>
        <w:t>Acceptable and Unacceptable Use</w:t>
      </w:r>
    </w:p>
    <w:p>
      <w:r>
        <w:t>It may be essential for Company XYZ to emphasize the importance of acceptable and unacceptable use to ensure smooth operations and protect company assets. This section outlines the guidelines and procedures related to acceptable and unacceptable use. All employees, contractors, and stakeholders are expected to familiarize themselves with these guidelines.</w:t>
      </w:r>
    </w:p>
    <w:p>
      <w:r>
        <w:t>While the company provides flexibility and tools for acceptable and unacceptable use, it is crucial to remember the responsibilities associated with them. Misuse or negligence can lead to potential issues, affecting both individual productivity and the company's overall operations.</w:t>
      </w:r>
    </w:p>
    <w:p>
      <w:r>
        <w:t>Company XYZ's commitment to acceptable and unacceptable use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acceptable and unacceptable use will be addressed promptly, with potential disciplinary actions as deemed appropriate. The company believes in a proactive approach, and this policy serves as a roadmap for the same.</w:t>
      </w:r>
    </w:p>
    <w:p>
      <w:r>
        <w:t>In today's dynamic environment, acceptable and unacceptable use plays a pivotal role. This section provides a comprehensive overview, best practices, and potential pitfalls to avoid. Adherence is not just a requirement but a marker of professionalism and commitment.</w:t>
      </w:r>
    </w:p>
    <w:p>
      <w:pPr>
        <w:pStyle w:val="Heading1"/>
      </w:pPr>
      <w:r>
        <w:t>Streaming and Download Restrictions</w:t>
      </w:r>
    </w:p>
    <w:p>
      <w:r>
        <w:t>It may be essential for Company XYZ to emphasize the importance of streaming and download restrictions to ensure smooth operations and protect company assets. This section outlines the guidelines and procedures related to streaming and download restrictions. All employees, contractors, and stakeholders are expected to familiarize themselves with these guidelines.</w:t>
      </w:r>
    </w:p>
    <w:p>
      <w:r>
        <w:t>While the company provides flexibility and tools for streaming and download restrictions, it is crucial to remember the responsibilities associated with them. Misuse or negligence can lead to potential issues, affecting both individual productivity and the company's overall operations.</w:t>
      </w:r>
    </w:p>
    <w:p>
      <w:r>
        <w:t>Company XYZ's commitment to streaming and download restrictions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streaming and download restrictions will be addressed promptly, with potential disciplinary actions as deemed appropriate. The company believes in a proactive approach, and this policy serves as a roadmap for the same.</w:t>
      </w:r>
    </w:p>
    <w:p>
      <w:r>
        <w:t>In today's dynamic environment, streaming and download restrictions plays a pivotal role. This section provides a comprehensive overview, best practices, and potential pitfalls to avoid. Adherence is not just a requirement but a marker of professionalism and commitment.</w:t>
      </w:r>
    </w:p>
    <w:p>
      <w:pPr>
        <w:pStyle w:val="Heading1"/>
      </w:pPr>
      <w:r>
        <w:t>Email Communications</w:t>
      </w:r>
    </w:p>
    <w:p>
      <w:r>
        <w:t>It may be essential for Company XYZ to emphasize the importance of email communications to ensure smooth operations and protect company assets. This section outlines the guidelines and procedures related to email communications. All employees, contractors, and stakeholders are expected to familiarize themselves with these guidelines.</w:t>
      </w:r>
    </w:p>
    <w:p>
      <w:r>
        <w:t>While the company provides flexibility and tools for email communications, it is crucial to remember the responsibilities associated with them. Misuse or negligence can lead to potential issues, affecting both individual productivity and the company's overall operations.</w:t>
      </w:r>
    </w:p>
    <w:p>
      <w:r>
        <w:t>Company XYZ's commitment to email communications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email communications will be addressed promptly, with potential disciplinary actions as deemed appropriate. The company believes in a proactive approach, and this policy serves as a roadmap for the same.</w:t>
      </w:r>
    </w:p>
    <w:p>
      <w:r>
        <w:t>In today's dynamic environment, email communications plays a pivotal role. This section provides a comprehensive overview, best practices, and potential pitfalls to avoid. Adherence is not just a requirement but a marker of professionalism and commitment.</w:t>
      </w:r>
    </w:p>
    <w:p>
      <w:pPr>
        <w:pStyle w:val="Heading1"/>
      </w:pPr>
      <w:r>
        <w:t>Professional Email Etiquette</w:t>
      </w:r>
    </w:p>
    <w:p>
      <w:r>
        <w:t>It may be essential for Company XYZ to emphasize the importance of professional email etiquette to ensure smooth operations and protect company assets. This section outlines the guidelines and procedures related to professional email etiquette. All employees, contractors, and stakeholders are expected to familiarize themselves with these guidelines.</w:t>
      </w:r>
    </w:p>
    <w:p>
      <w:r>
        <w:t>While the company provides flexibility and tools for professional email etiquette, it is crucial to remember the responsibilities associated with them. Misuse or negligence can lead to potential issues, affecting both individual productivity and the company's overall operations.</w:t>
      </w:r>
    </w:p>
    <w:p>
      <w:r>
        <w:t>Company XYZ's commitment to professional email etiquette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professional email etiquette will be addressed promptly, with potential disciplinary actions as deemed appropriate. The company believes in a proactive approach, and this policy serves as a roadmap for the same.</w:t>
      </w:r>
    </w:p>
    <w:p>
      <w:r>
        <w:t>In today's dynamic environment, professional email etiquette plays a pivotal role. This section provides a comprehensive overview, best practices, and potential pitfalls to avoid. Adherence is not just a requirement but a marker of professionalism and commitment.</w:t>
      </w:r>
    </w:p>
    <w:p>
      <w:pPr>
        <w:pStyle w:val="Heading1"/>
      </w:pPr>
      <w:r>
        <w:t>Email Security and Phishing Awareness</w:t>
      </w:r>
    </w:p>
    <w:p>
      <w:r>
        <w:t>It may be essential for Company XYZ to emphasize the importance of email security and phishing awareness to ensure smooth operations and protect company assets. This section outlines the guidelines and procedures related to email security and phishing awareness. All employees, contractors, and stakeholders are expected to familiarize themselves with these guidelines.</w:t>
      </w:r>
    </w:p>
    <w:p>
      <w:r>
        <w:t>While the company provides flexibility and tools for email security and phishing awareness, it is crucial to remember the responsibilities associated with them. Misuse or negligence can lead to potential issues, affecting both individual productivity and the company's overall operations.</w:t>
      </w:r>
    </w:p>
    <w:p>
      <w:r>
        <w:t>Company XYZ's commitment to email security and phishing awareness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email security and phishing awareness will be addressed promptly, with potential disciplinary actions as deemed appropriate. The company believes in a proactive approach, and this policy serves as a roadmap for the same.</w:t>
      </w:r>
    </w:p>
    <w:p>
      <w:r>
        <w:t>In today's dynamic environment, email security and phishing awareness plays a pivotal role. This section provides a comprehensive overview, best practices, and potential pitfalls to avoid. Adherence is not just a requirement but a marker of professionalism and commitment.</w:t>
      </w:r>
    </w:p>
    <w:p>
      <w:pPr>
        <w:pStyle w:val="Heading1"/>
      </w:pPr>
      <w:r>
        <w:t>Social Media Policy</w:t>
      </w:r>
    </w:p>
    <w:p>
      <w:r>
        <w:t>It may be essential for Company XYZ to emphasize the importance of social media policy to ensure smooth operations and protect company assets. This section outlines the guidelines and procedures related to social media policy. All employees, contractors, and stakeholders are expected to familiarize themselves with these guidelines.</w:t>
      </w:r>
    </w:p>
    <w:p>
      <w:r>
        <w:t>While the company provides flexibility and tools for social media policy, it is crucial to remember the responsibilities associated with them. Misuse or negligence can lead to potential issues, affecting both individual productivity and the company's overall operations.</w:t>
      </w:r>
    </w:p>
    <w:p>
      <w:r>
        <w:t>Company XYZ's commitment to social media policy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social media policy will be addressed promptly, with potential disciplinary actions as deemed appropriate. The company believes in a proactive approach, and this policy serves as a roadmap for the same.</w:t>
      </w:r>
    </w:p>
    <w:p>
      <w:r>
        <w:t>In today's dynamic environment, social media policy plays a pivotal role. This section provides a comprehensive overview, best practices, and potential pitfalls to avoid. Adherence is not just a requirement but a marker of professionalism and commitment.</w:t>
      </w:r>
    </w:p>
    <w:p>
      <w:pPr>
        <w:pStyle w:val="Heading1"/>
      </w:pPr>
      <w:r>
        <w:t>Personal vs. Professional Use</w:t>
      </w:r>
    </w:p>
    <w:p>
      <w:r>
        <w:t>It may be essential for Company XYZ to emphasize the importance of personal vs. professional use to ensure smooth operations and protect company assets. This section outlines the guidelines and procedures related to personal vs. professional use. All employees, contractors, and stakeholders are expected to familiarize themselves with these guidelines.</w:t>
      </w:r>
    </w:p>
    <w:p>
      <w:r>
        <w:t>While the company provides flexibility and tools for personal vs. professional use, it is crucial to remember the responsibilities associated with them. Misuse or negligence can lead to potential issues, affecting both individual productivity and the company's overall operations.</w:t>
      </w:r>
    </w:p>
    <w:p>
      <w:r>
        <w:t>Company XYZ's commitment to personal vs. professional use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personal vs. professional use will be addressed promptly, with potential disciplinary actions as deemed appropriate. The company believes in a proactive approach, and this policy serves as a roadmap for the same.</w:t>
      </w:r>
    </w:p>
    <w:p>
      <w:r>
        <w:t>In today's dynamic environment, personal vs. professional use plays a pivotal role. This section provides a comprehensive overview, best practices, and potential pitfalls to avoid. Adherence is not just a requirement but a marker of professionalism and commitment.</w:t>
      </w:r>
    </w:p>
    <w:p>
      <w:pPr>
        <w:pStyle w:val="Heading1"/>
      </w:pPr>
      <w:r>
        <w:t>Representing the Company Online</w:t>
      </w:r>
    </w:p>
    <w:p>
      <w:r>
        <w:t>It may be essential for Company XYZ to emphasize the importance of representing the company online to ensure smooth operations and protect company assets. This section outlines the guidelines and procedures related to representing the company online. All employees, contractors, and stakeholders are expected to familiarize themselves with these guidelines.</w:t>
      </w:r>
    </w:p>
    <w:p>
      <w:r>
        <w:t>While the company provides flexibility and tools for representing the company online, it is crucial to remember the responsibilities associated with them. Misuse or negligence can lead to potential issues, affecting both individual productivity and the company's overall operations.</w:t>
      </w:r>
    </w:p>
    <w:p>
      <w:r>
        <w:t>Company XYZ's commitment to representing the company online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representing the company online will be addressed promptly, with potential disciplinary actions as deemed appropriate. The company believes in a proactive approach, and this policy serves as a roadmap for the same.</w:t>
      </w:r>
    </w:p>
    <w:p>
      <w:r>
        <w:t>In today's dynamic environment, representing the company online plays a pivotal role. This section provides a comprehensive overview, best practices, and potential pitfalls to avoid. Adherence is not just a requirement but a marker of professionalism and commitment.</w:t>
      </w:r>
    </w:p>
    <w:p>
      <w:pPr>
        <w:pStyle w:val="Heading1"/>
      </w:pPr>
      <w:r>
        <w:t>Software and Application Use</w:t>
      </w:r>
    </w:p>
    <w:p>
      <w:r>
        <w:t>It may be essential for Company XYZ to emphasize the importance of software and application use to ensure smooth operations and protect company assets. This section outlines the guidelines and procedures related to software and application use. All employees, contractors, and stakeholders are expected to familiarize themselves with these guidelines.</w:t>
      </w:r>
    </w:p>
    <w:p>
      <w:r>
        <w:t>While the company provides flexibility and tools for software and application use, it is crucial to remember the responsibilities associated with them. Misuse or negligence can lead to potential issues, affecting both individual productivity and the company's overall operations.</w:t>
      </w:r>
    </w:p>
    <w:p>
      <w:r>
        <w:t>Company XYZ's commitment to software and application use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software and application use will be addressed promptly, with potential disciplinary actions as deemed appropriate. The company believes in a proactive approach, and this policy serves as a roadmap for the same.</w:t>
      </w:r>
    </w:p>
    <w:p>
      <w:r>
        <w:t>In today's dynamic environment, software and application use plays a pivotal role. This section provides a comprehensive overview, best practices, and potential pitfalls to avoid. Adherence is not just a requirement but a marker of professionalism and commitment.</w:t>
      </w:r>
    </w:p>
    <w:p>
      <w:pPr>
        <w:pStyle w:val="Heading1"/>
      </w:pPr>
      <w:r>
        <w:t>Licensed Software</w:t>
      </w:r>
    </w:p>
    <w:p>
      <w:r>
        <w:t>It may be essential for Company XYZ to emphasize the importance of licensed software to ensure smooth operations and protect company assets. This section outlines the guidelines and procedures related to licensed software. All employees, contractors, and stakeholders are expected to familiarize themselves with these guidelines.</w:t>
      </w:r>
    </w:p>
    <w:p>
      <w:r>
        <w:t>While the company provides flexibility and tools for licensed software, it is crucial to remember the responsibilities associated with them. Misuse or negligence can lead to potential issues, affecting both individual productivity and the company's overall operations.</w:t>
      </w:r>
    </w:p>
    <w:p>
      <w:r>
        <w:t>Company XYZ's commitment to licensed software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licensed software will be addressed promptly, with potential disciplinary actions as deemed appropriate. The company believes in a proactive approach, and this policy serves as a roadmap for the same.</w:t>
      </w:r>
    </w:p>
    <w:p>
      <w:r>
        <w:t>In today's dynamic environment, licensed software plays a pivotal role. This section provides a comprehensive overview, best practices, and potential pitfalls to avoid. Adherence is not just a requirement but a marker of professionalism and commitment.</w:t>
      </w:r>
    </w:p>
    <w:p>
      <w:pPr>
        <w:pStyle w:val="Heading1"/>
      </w:pPr>
      <w:r>
        <w:t>Unauthorized and Personal Software</w:t>
      </w:r>
    </w:p>
    <w:p>
      <w:r>
        <w:t>It may be essential for Company XYZ to emphasize the importance of unauthorized and personal software to ensure smooth operations and protect company assets. This section outlines the guidelines and procedures related to unauthorized and personal software. All employees, contractors, and stakeholders are expected to familiarize themselves with these guidelines.</w:t>
      </w:r>
    </w:p>
    <w:p>
      <w:r>
        <w:t>While the company provides flexibility and tools for unauthorized and personal software, it is crucial to remember the responsibilities associated with them. Misuse or negligence can lead to potential issues, affecting both individual productivity and the company's overall operations.</w:t>
      </w:r>
    </w:p>
    <w:p>
      <w:r>
        <w:t>Company XYZ's commitment to unauthorized and personal software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unauthorized and personal software will be addressed promptly, with potential disciplinary actions as deemed appropriate. The company believes in a proactive approach, and this policy serves as a roadmap for the same.</w:t>
      </w:r>
    </w:p>
    <w:p>
      <w:r>
        <w:t>In today's dynamic environment, unauthorized and personal software plays a pivotal role. This section provides a comprehensive overview, best practices, and potential pitfalls to avoid. Adherence is not just a requirement but a marker of professionalism and commitment.</w:t>
      </w:r>
    </w:p>
    <w:p>
      <w:pPr>
        <w:pStyle w:val="Heading1"/>
      </w:pPr>
      <w:r>
        <w:t>Data Security and Confidentiality</w:t>
      </w:r>
    </w:p>
    <w:p>
      <w:r>
        <w:t>It may be essential for Company XYZ to emphasize the importance of data security and confidentiality to ensure smooth operations and protect company assets. This section outlines the guidelines and procedures related to data security and confidentiality. All employees, contractors, and stakeholders are expected to familiarize themselves with these guidelines.</w:t>
      </w:r>
    </w:p>
    <w:p>
      <w:r>
        <w:t>While the company provides flexibility and tools for data security and confidentiality, it is crucial to remember the responsibilities associated with them. Misuse or negligence can lead to potential issues, affecting both individual productivity and the company's overall operations.</w:t>
      </w:r>
    </w:p>
    <w:p>
      <w:r>
        <w:t>Company XYZ's commitment to data security and confidentiality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security and confidentiality will be addressed promptly, with potential disciplinary actions as deemed appropriate. The company believes in a proactive approach, and this policy serves as a roadmap for the same.</w:t>
      </w:r>
    </w:p>
    <w:p>
      <w:r>
        <w:t>In today's dynamic environment, data security and confidentiality plays a pivotal role. This section provides a comprehensive overview, best practices, and potential pitfalls to avoid. Adherence is not just a requirement but a marker of professionalism and commitment.</w:t>
      </w:r>
    </w:p>
    <w:p>
      <w:pPr>
        <w:pStyle w:val="Heading1"/>
      </w:pPr>
      <w:r>
        <w:t>Password Policies</w:t>
      </w:r>
    </w:p>
    <w:p>
      <w:r>
        <w:t>It may be essential for Company XYZ to emphasize the importance of password policies to ensure smooth operations and protect company assets. This section outlines the guidelines and procedures related to password policies. All employees, contractors, and stakeholders are expected to familiarize themselves with these guidelines.</w:t>
      </w:r>
    </w:p>
    <w:p>
      <w:r>
        <w:t>While the company provides flexibility and tools for password policies, it is crucial to remember the responsibilities associated with them. Misuse or negligence can lead to potential issues, affecting both individual productivity and the company's overall operations.</w:t>
      </w:r>
    </w:p>
    <w:p>
      <w:r>
        <w:t>Company XYZ's commitment to password policies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password policies will be addressed promptly, with potential disciplinary actions as deemed appropriate. The company believes in a proactive approach, and this policy serves as a roadmap for the same.</w:t>
      </w:r>
    </w:p>
    <w:p>
      <w:r>
        <w:t>In today's dynamic environment, password policies plays a pivotal role. This section provides a comprehensive overview, best practices, and potential pitfalls to avoid. Adherence is not just a requirement but a marker of professionalism and commitment.</w:t>
      </w:r>
    </w:p>
    <w:p>
      <w:pPr>
        <w:pStyle w:val="Heading1"/>
      </w:pPr>
      <w:r>
        <w:t>Data Encryption and Backup</w:t>
      </w:r>
    </w:p>
    <w:p>
      <w:r>
        <w:t>It may be essential for Company XYZ to emphasize the importance of data encryption and backup to ensure smooth operations and protect company assets. This section outlines the guidelines and procedures related to data encryption and backup. All employees, contractors, and stakeholders are expected to familiarize themselves with these guidelines.</w:t>
      </w:r>
    </w:p>
    <w:p>
      <w:r>
        <w:t>While the company provides flexibility and tools for data encryption and backup, it is crucial to remember the responsibilities associated with them. Misuse or negligence can lead to potential issues, affecting both individual productivity and the company's overall operations.</w:t>
      </w:r>
    </w:p>
    <w:p>
      <w:r>
        <w:t>Company XYZ's commitment to data encryption and backup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data encryption and backup will be addressed promptly, with potential disciplinary actions as deemed appropriate. The company believes in a proactive approach, and this policy serves as a roadmap for the same.</w:t>
      </w:r>
    </w:p>
    <w:p>
      <w:r>
        <w:t>In today's dynamic environment, data encryption and backup plays a pivotal role. This section provides a comprehensive overview, best practices, and potential pitfalls to avoid. Adherence is not just a requirement but a marker of professionalism and commitment.</w:t>
      </w:r>
    </w:p>
    <w:p>
      <w:pPr>
        <w:pStyle w:val="Heading1"/>
      </w:pPr>
      <w:r>
        <w:t>Hardware Management and Maintenance</w:t>
      </w:r>
    </w:p>
    <w:p>
      <w:r>
        <w:t>It may be essential for Company XYZ to emphasize the importance of hardware management and maintenance to ensure smooth operations and protect company assets. This section outlines the guidelines and procedures related to hardware management and maintenance. All employees, contractors, and stakeholders are expected to familiarize themselves with these guidelines.</w:t>
      </w:r>
    </w:p>
    <w:p>
      <w:r>
        <w:t>While the company provides flexibility and tools for hardware management and maintenance, it is crucial to remember the responsibilities associated with them. Misuse or negligence can lead to potential issues, affecting both individual productivity and the company's overall operations.</w:t>
      </w:r>
    </w:p>
    <w:p>
      <w:r>
        <w:t>Company XYZ's commitment to hardware management and maintenance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hardware management and maintenance will be addressed promptly, with potential disciplinary actions as deemed appropriate. The company believes in a proactive approach, and this policy serves as a roadmap for the same.</w:t>
      </w:r>
    </w:p>
    <w:p>
      <w:r>
        <w:t>In today's dynamic environment, hardware management and maintenance plays a pivotal role. This section provides a comprehensive overview, best practices, and potential pitfalls to avoid. Adherence is not just a requirement but a marker of professionalism and commitment.</w:t>
      </w:r>
    </w:p>
    <w:p>
      <w:pPr>
        <w:pStyle w:val="Heading1"/>
      </w:pPr>
      <w:r>
        <w:t>Reporting Malfunctions</w:t>
      </w:r>
    </w:p>
    <w:p>
      <w:r>
        <w:t>It may be essential for Company XYZ to emphasize the importance of reporting malfunctions to ensure smooth operations and protect company assets. This section outlines the guidelines and procedures related to reporting malfunctions. All employees, contractors, and stakeholders are expected to familiarize themselves with these guidelines.</w:t>
      </w:r>
    </w:p>
    <w:p>
      <w:r>
        <w:t>While the company provides flexibility and tools for reporting malfunctions, it is crucial to remember the responsibilities associated with them. Misuse or negligence can lead to potential issues, affecting both individual productivity and the company's overall operations.</w:t>
      </w:r>
    </w:p>
    <w:p>
      <w:r>
        <w:t>Company XYZ's commitment to reporting malfunctions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reporting malfunctions will be addressed promptly, with potential disciplinary actions as deemed appropriate. The company believes in a proactive approach, and this policy serves as a roadmap for the same.</w:t>
      </w:r>
    </w:p>
    <w:p>
      <w:r>
        <w:t>In today's dynamic environment, reporting malfunctions plays a pivotal role. This section provides a comprehensive overview, best practices, and potential pitfalls to avoid. Adherence is not just a requirement but a marker of professionalism and commitment.</w:t>
      </w:r>
    </w:p>
    <w:p>
      <w:pPr>
        <w:pStyle w:val="Heading1"/>
      </w:pPr>
      <w:r>
        <w:t>Device Security</w:t>
      </w:r>
    </w:p>
    <w:p>
      <w:r>
        <w:t>It may be essential for Company XYZ to emphasize the importance of device security to ensure smooth operations and protect company assets. This section outlines the guidelines and procedures related to device security. All employees, contractors, and stakeholders are expected to familiarize themselves with these guidelines.</w:t>
      </w:r>
    </w:p>
    <w:p>
      <w:r>
        <w:t>While the company provides flexibility and tools for device security, it is crucial to remember the responsibilities associated with them. Misuse or negligence can lead to potential issues, affecting both individual productivity and the company's overall operations.</w:t>
      </w:r>
    </w:p>
    <w:p>
      <w:r>
        <w:t>Company XYZ's commitment to device security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device security will be addressed promptly, with potential disciplinary actions as deemed appropriate. The company believes in a proactive approach, and this policy serves as a roadmap for the same.</w:t>
      </w:r>
    </w:p>
    <w:p>
      <w:r>
        <w:t>In today's dynamic environment, device security plays a pivotal role. This section provides a comprehensive overview, best practices, and potential pitfalls to avoid. Adherence is not just a requirement but a marker of professionalism and commitment.</w:t>
      </w:r>
    </w:p>
    <w:p>
      <w:pPr>
        <w:pStyle w:val="Heading1"/>
      </w:pPr>
      <w:r>
        <w:t>Remote Access and Telecommuting</w:t>
      </w:r>
    </w:p>
    <w:p>
      <w:r>
        <w:t>It may be essential for Company XYZ to emphasize the importance of remote access and telecommuting to ensure smooth operations and protect company assets. This section outlines the guidelines and procedures related to remote access and telecommuting. All employees, contractors, and stakeholders are expected to familiarize themselves with these guidelines.</w:t>
      </w:r>
    </w:p>
    <w:p>
      <w:r>
        <w:t>While the company provides flexibility and tools for remote access and telecommuting, it is crucial to remember the responsibilities associated with them. Misuse or negligence can lead to potential issues, affecting both individual productivity and the company's overall operations.</w:t>
      </w:r>
    </w:p>
    <w:p>
      <w:r>
        <w:t>Company XYZ's commitment to remote access and telecommuting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remote access and telecommuting will be addressed promptly, with potential disciplinary actions as deemed appropriate. The company believes in a proactive approach, and this policy serves as a roadmap for the same.</w:t>
      </w:r>
    </w:p>
    <w:p>
      <w:r>
        <w:t>In today's dynamic environment, remote access and telecommuting plays a pivotal role. This section provides a comprehensive overview, best practices, and potential pitfalls to avoid. Adherence is not just a requirement but a marker of professionalism and commitment.</w:t>
      </w:r>
    </w:p>
    <w:p>
      <w:pPr>
        <w:pStyle w:val="Heading1"/>
      </w:pPr>
      <w:r>
        <w:t>Secure Connections (VPNs)</w:t>
      </w:r>
    </w:p>
    <w:p>
      <w:r>
        <w:t>It may be essential for Company XYZ to emphasize the importance of secure connections (vpns) to ensure smooth operations and protect company assets. This section outlines the guidelines and procedures related to secure connections (vpns). All employees, contractors, and stakeholders are expected to familiarize themselves with these guidelines.</w:t>
      </w:r>
    </w:p>
    <w:p>
      <w:r>
        <w:t>While the company provides flexibility and tools for secure connections (vpns), it is crucial to remember the responsibilities associated with them. Misuse or negligence can lead to potential issues, affecting both individual productivity and the company's overall operations.</w:t>
      </w:r>
    </w:p>
    <w:p>
      <w:r>
        <w:t>Company XYZ's commitment to secure connections (vpns)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secure connections (vpns) will be addressed promptly, with potential disciplinary actions as deemed appropriate. The company believes in a proactive approach, and this policy serves as a roadmap for the same.</w:t>
      </w:r>
    </w:p>
    <w:p>
      <w:r>
        <w:t>In today's dynamic environment, secure connections (vpns) plays a pivotal role. This section provides a comprehensive overview, best practices, and potential pitfalls to avoid. Adherence is not just a requirement but a marker of professionalism and commitment.</w:t>
      </w:r>
    </w:p>
    <w:p>
      <w:pPr>
        <w:pStyle w:val="Heading1"/>
      </w:pPr>
      <w:r>
        <w:t>Remote Desktop Usage</w:t>
      </w:r>
    </w:p>
    <w:p>
      <w:r>
        <w:t>It may be essential for Company XYZ to emphasize the importance of remote desktop usage to ensure smooth operations and protect company assets. This section outlines the guidelines and procedures related to remote desktop usage. All employees, contractors, and stakeholders are expected to familiarize themselves with these guidelines.</w:t>
      </w:r>
    </w:p>
    <w:p>
      <w:r>
        <w:t>While the company provides flexibility and tools for remote desktop usage, it is crucial to remember the responsibilities associated with them. Misuse or negligence can lead to potential issues, affecting both individual productivity and the company's overall operations.</w:t>
      </w:r>
    </w:p>
    <w:p>
      <w:r>
        <w:t>Company XYZ's commitment to remote desktop usage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remote desktop usage will be addressed promptly, with potential disciplinary actions as deemed appropriate. The company believes in a proactive approach, and this policy serves as a roadmap for the same.</w:t>
      </w:r>
    </w:p>
    <w:p>
      <w:r>
        <w:t>In today's dynamic environment, remote desktop usage plays a pivotal role. This section provides a comprehensive overview, best practices, and potential pitfalls to avoid. Adherence is not just a requirement but a marker of professionalism and commitment.</w:t>
      </w:r>
    </w:p>
    <w:p>
      <w:pPr>
        <w:pStyle w:val="Heading1"/>
      </w:pPr>
      <w:r>
        <w:t>Cybersecurity Awareness and Training</w:t>
      </w:r>
    </w:p>
    <w:p>
      <w:r>
        <w:t>It may be essential for Company XYZ to emphasize the importance of cybersecurity awareness and training to ensure smooth operations and protect company assets. This section outlines the guidelines and procedures related to cybersecurity awareness and training. All employees, contractors, and stakeholders are expected to familiarize themselves with these guidelines.</w:t>
      </w:r>
    </w:p>
    <w:p>
      <w:r>
        <w:t>While the company provides flexibility and tools for cybersecurity awareness and training, it is crucial to remember the responsibilities associated with them. Misuse or negligence can lead to potential issues, affecting both individual productivity and the company's overall operations.</w:t>
      </w:r>
    </w:p>
    <w:p>
      <w:r>
        <w:t>Company XYZ's commitment to cybersecurity awareness and training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cybersecurity awareness and training will be addressed promptly, with potential disciplinary actions as deemed appropriate. The company believes in a proactive approach, and this policy serves as a roadmap for the same.</w:t>
      </w:r>
    </w:p>
    <w:p>
      <w:r>
        <w:t>In today's dynamic environment, cybersecurity awareness and training plays a pivotal role. This section provides a comprehensive overview, best practices, and potential pitfalls to avoid. Adherence is not just a requirement but a marker of professionalism and commitment.</w:t>
      </w:r>
    </w:p>
    <w:p>
      <w:pPr>
        <w:pStyle w:val="Heading1"/>
      </w:pPr>
      <w:r>
        <w:t>Regular Training Sessions</w:t>
      </w:r>
    </w:p>
    <w:p>
      <w:r>
        <w:t>It may be essential for Company XYZ to emphasize the importance of regular training sessions to ensure smooth operations and protect company assets. This section outlines the guidelines and procedures related to regular training sessions. All employees, contractors, and stakeholders are expected to familiarize themselves with these guidelines.</w:t>
      </w:r>
    </w:p>
    <w:p>
      <w:r>
        <w:t>While the company provides flexibility and tools for regular training sessions, it is crucial to remember the responsibilities associated with them. Misuse or negligence can lead to potential issues, affecting both individual productivity and the company's overall operations.</w:t>
      </w:r>
    </w:p>
    <w:p>
      <w:r>
        <w:t>Company XYZ's commitment to regular training sessions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regular training sessions will be addressed promptly, with potential disciplinary actions as deemed appropriate. The company believes in a proactive approach, and this policy serves as a roadmap for the same.</w:t>
      </w:r>
    </w:p>
    <w:p>
      <w:r>
        <w:t>In today's dynamic environment, regular training sessions plays a pivotal role. This section provides a comprehensive overview, best practices, and potential pitfalls to avoid. Adherence is not just a requirement but a marker of professionalism and commitment.</w:t>
      </w:r>
    </w:p>
    <w:p>
      <w:pPr>
        <w:pStyle w:val="Heading1"/>
      </w:pPr>
      <w:r>
        <w:t>Reporting Suspected Cyber Threats</w:t>
      </w:r>
    </w:p>
    <w:p>
      <w:r>
        <w:t>It may be essential for Company XYZ to emphasize the importance of reporting suspected cyber threats to ensure smooth operations and protect company assets. This section outlines the guidelines and procedures related to reporting suspected cyber threats. All employees, contractors, and stakeholders are expected to familiarize themselves with these guidelines.</w:t>
      </w:r>
    </w:p>
    <w:p>
      <w:r>
        <w:t>While the company provides flexibility and tools for reporting suspected cyber threats, it is crucial to remember the responsibilities associated with them. Misuse or negligence can lead to potential issues, affecting both individual productivity and the company's overall operations.</w:t>
      </w:r>
    </w:p>
    <w:p>
      <w:r>
        <w:t>Company XYZ's commitment to reporting suspected cyber threats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reporting suspected cyber threats will be addressed promptly, with potential disciplinary actions as deemed appropriate. The company believes in a proactive approach, and this policy serves as a roadmap for the same.</w:t>
      </w:r>
    </w:p>
    <w:p>
      <w:r>
        <w:t>In today's dynamic environment, reporting suspected cyber threats plays a pivotal role. This section provides a comprehensive overview, best practices, and potential pitfalls to avoid. Adherence is not just a requirement but a marker of professionalism and commitment.</w:t>
      </w:r>
    </w:p>
    <w:p>
      <w:pPr>
        <w:pStyle w:val="Heading1"/>
      </w:pPr>
      <w:r>
        <w:t>Violation and Disciplinary Action</w:t>
      </w:r>
    </w:p>
    <w:p>
      <w:r>
        <w:t>It may be essential for Company XYZ to emphasize the importance of violation and disciplinary action to ensure smooth operations and protect company assets. This section outlines the guidelines and procedures related to violation and disciplinary action. All employees, contractors, and stakeholders are expected to familiarize themselves with these guidelines.</w:t>
      </w:r>
    </w:p>
    <w:p>
      <w:r>
        <w:t>While the company provides flexibility and tools for violation and disciplinary action, it is crucial to remember the responsibilities associated with them. Misuse or negligence can lead to potential issues, affecting both individual productivity and the company's overall operations.</w:t>
      </w:r>
    </w:p>
    <w:p>
      <w:r>
        <w:t>Company XYZ's commitment to violation and disciplinary action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violation and disciplinary action will be addressed promptly, with potential disciplinary actions as deemed appropriate. The company believes in a proactive approach, and this policy serves as a roadmap for the same.</w:t>
      </w:r>
    </w:p>
    <w:p>
      <w:r>
        <w:t>In today's dynamic environment, violation and disciplinary action plays a pivotal role. This section provides a comprehensive overview, best practices, and potential pitfalls to avoid. Adherence is not just a requirement but a marker of professionalism and commitment.</w:t>
      </w:r>
    </w:p>
    <w:p>
      <w:pPr>
        <w:pStyle w:val="Heading1"/>
      </w:pPr>
      <w:r>
        <w:t>Monitoring and Audits</w:t>
      </w:r>
    </w:p>
    <w:p>
      <w:r>
        <w:t>It may be essential for Company XYZ to emphasize the importance of monitoring and audits to ensure smooth operations and protect company assets. This section outlines the guidelines and procedures related to monitoring and audits. All employees, contractors, and stakeholders are expected to familiarize themselves with these guidelines.</w:t>
      </w:r>
    </w:p>
    <w:p>
      <w:r>
        <w:t>While the company provides flexibility and tools for monitoring and audits, it is crucial to remember the responsibilities associated with them. Misuse or negligence can lead to potential issues, affecting both individual productivity and the company's overall operations.</w:t>
      </w:r>
    </w:p>
    <w:p>
      <w:r>
        <w:t>Company XYZ's commitment to monitoring and audits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monitoring and audits will be addressed promptly, with potential disciplinary actions as deemed appropriate. The company believes in a proactive approach, and this policy serves as a roadmap for the same.</w:t>
      </w:r>
    </w:p>
    <w:p>
      <w:r>
        <w:t>In today's dynamic environment, monitoring and audits plays a pivotal role. This section provides a comprehensive overview, best practices, and potential pitfalls to avoid. Adherence is not just a requirement but a marker of professionalism and commitment.</w:t>
      </w:r>
    </w:p>
    <w:p>
      <w:pPr>
        <w:pStyle w:val="Heading1"/>
      </w:pPr>
      <w:r>
        <w:t>Penalties for Non-compliance</w:t>
      </w:r>
    </w:p>
    <w:p>
      <w:r>
        <w:t>It may be essential for Company XYZ to emphasize the importance of penalties for non-compliance to ensure smooth operations and protect company assets. This section outlines the guidelines and procedures related to penalties for non-compliance. All employees, contractors, and stakeholders are expected to familiarize themselves with these guidelines.</w:t>
      </w:r>
    </w:p>
    <w:p>
      <w:r>
        <w:t>While the company provides flexibility and tools for penalties for non-compliance, it is crucial to remember the responsibilities associated with them. Misuse or negligence can lead to potential issues, affecting both individual productivity and the company's overall operations.</w:t>
      </w:r>
    </w:p>
    <w:p>
      <w:r>
        <w:t>Company XYZ's commitment to penalties for non-compliance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penalties for non-compliance will be addressed promptly, with potential disciplinary actions as deemed appropriate. The company believes in a proactive approach, and this policy serves as a roadmap for the same.</w:t>
      </w:r>
    </w:p>
    <w:p>
      <w:r>
        <w:t>In today's dynamic environment, penalties for non-compliance plays a pivotal role. This section provides a comprehensive overview, best practices, and potential pitfalls to avoid. Adherence is not just a requirement but a marker of professionalism and commitment.</w:t>
      </w:r>
    </w:p>
    <w:p>
      <w:pPr>
        <w:pStyle w:val="Heading1"/>
      </w:pPr>
      <w:r>
        <w:t>Review and Revisions</w:t>
      </w:r>
    </w:p>
    <w:p>
      <w:r>
        <w:t>It may be essential for Company XYZ to emphasize the importance of review and revisions to ensure smooth operations and protect company assets. This section outlines the guidelines and procedures related to review and revisions. All employees, contractors, and stakeholders are expected to familiarize themselves with these guidelines.</w:t>
      </w:r>
    </w:p>
    <w:p>
      <w:r>
        <w:t>While the company provides flexibility and tools for review and revisions, it is crucial to remember the responsibilities associated with them. Misuse or negligence can lead to potential issues, affecting both individual productivity and the company's overall operations.</w:t>
      </w:r>
    </w:p>
    <w:p>
      <w:r>
        <w:t>Company XYZ's commitment to review and revisions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review and revisions will be addressed promptly, with potential disciplinary actions as deemed appropriate. The company believes in a proactive approach, and this policy serves as a roadmap for the same.</w:t>
      </w:r>
    </w:p>
    <w:p>
      <w:r>
        <w:t>In today's dynamic environment, review and revisions plays a pivotal role. This section provides a comprehensive overview, best practices, and potential pitfalls to avoid. Adherence is not just a requirement but a marker of professionalism and commitment.</w:t>
      </w:r>
    </w:p>
    <w:p>
      <w:pPr>
        <w:pStyle w:val="Heading1"/>
      </w:pPr>
      <w:r>
        <w:t>Annual Policy Updates</w:t>
      </w:r>
    </w:p>
    <w:p>
      <w:r>
        <w:t>It may be essential for Company XYZ to emphasize the importance of annual policy updates to ensure smooth operations and protect company assets. This section outlines the guidelines and procedures related to annual policy updates. All employees, contractors, and stakeholders are expected to familiarize themselves with these guidelines.</w:t>
      </w:r>
    </w:p>
    <w:p>
      <w:r>
        <w:t>While the company provides flexibility and tools for annual policy updates, it is crucial to remember the responsibilities associated with them. Misuse or negligence can lead to potential issues, affecting both individual productivity and the company's overall operations.</w:t>
      </w:r>
    </w:p>
    <w:p>
      <w:r>
        <w:t>Company XYZ's commitment to annual policy updates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annual policy updates will be addressed promptly, with potential disciplinary actions as deemed appropriate. The company believes in a proactive approach, and this policy serves as a roadmap for the same.</w:t>
      </w:r>
    </w:p>
    <w:p>
      <w:r>
        <w:t>In today's dynamic environment, annual policy updates plays a pivotal role. This section provides a comprehensive overview, best practices, and potential pitfalls to avoid. Adherence is not just a requirement but a marker of professionalism and commitment.</w:t>
      </w:r>
    </w:p>
    <w:p>
      <w:pPr>
        <w:pStyle w:val="Heading1"/>
      </w:pPr>
      <w:r>
        <w:t>Feedback Mechanism</w:t>
      </w:r>
    </w:p>
    <w:p>
      <w:r>
        <w:t>It may be essential for Company XYZ to emphasize the importance of feedback mechanism to ensure smooth operations and protect company assets. This section outlines the guidelines and procedures related to feedback mechanism. All employees, contractors, and stakeholders are expected to familiarize themselves with these guidelines.</w:t>
      </w:r>
    </w:p>
    <w:p>
      <w:r>
        <w:t>While the company provides flexibility and tools for feedback mechanism, it is crucial to remember the responsibilities associated with them. Misuse or negligence can lead to potential issues, affecting both individual productivity and the company's overall operations.</w:t>
      </w:r>
    </w:p>
    <w:p>
      <w:r>
        <w:t>Company XYZ's commitment to feedback mechanism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feedback mechanism will be addressed promptly, with potential disciplinary actions as deemed appropriate. The company believes in a proactive approach, and this policy serves as a roadmap for the same.</w:t>
      </w:r>
    </w:p>
    <w:p>
      <w:r>
        <w:t>In today's dynamic environment, feedback mechanism plays a pivotal role. This section provides a comprehensive overview, best practices, and potential pitfalls to avoid. Adherence is not just a requirement but a marker of professionalism and commitment.</w:t>
      </w:r>
    </w:p>
    <w:p>
      <w:pPr>
        <w:pStyle w:val="Heading1"/>
      </w:pPr>
      <w:r>
        <w:t>Acknowledgment</w:t>
      </w:r>
    </w:p>
    <w:p>
      <w:r>
        <w:t>It may be essential for Company XYZ to emphasize the importance of acknowledgment to ensure smooth operations and protect company assets. This section outlines the guidelines and procedures related to acknowledgment. All employees, contractors, and stakeholders are expected to familiarize themselves with these guidelines.</w:t>
      </w:r>
    </w:p>
    <w:p>
      <w:r>
        <w:t>While the company provides flexibility and tools for acknowledgment, it is crucial to remember the responsibilities associated with them. Misuse or negligence can lead to potential issues, affecting both individual productivity and the company's overall operations.</w:t>
      </w:r>
    </w:p>
    <w:p>
      <w:r>
        <w:t>Company XYZ's commitment to acknowledgment is evident in the resources allocated and the training provided. However, the real success lies in the diligent application of these guidelines by every individual associated with the company.</w:t>
      </w:r>
    </w:p>
    <w:p>
      <w:r>
        <w:t>It's also worth noting that any deviation from the stipulated guidelines related to acknowledgment will be addressed promptly, with potential disciplinary actions as deemed appropriate. The company believes in a proactive approach, and this policy serves as a roadmap for the same.</w:t>
      </w:r>
    </w:p>
    <w:p>
      <w:r>
        <w:t>In today's dynamic environment, acknowledgment plays a pivotal role. This section provides a comprehensive overview, best practices, and potential pitfalls to avoid. Adherence is not just a requirement but a marker of professionalism and commitment.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