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Privacy and Information Security Policy</w:t>
      </w:r>
    </w:p>
    <w:p>
      <w:pPr>
        <w:pStyle w:val="Heading1"/>
      </w:pPr>
      <w:r>
        <w:t>Introduction to Data Privacy and Security</w:t>
      </w:r>
    </w:p>
    <w:p>
      <w:r>
        <w:t>It may be essential for Company XYZ to emphasize the importance of introduction to data privacy and security to ensure smooth operations and protect company assets. This section outlines the guidelines and procedures related to introduction to data privacy and security. All employees, contractors, and stakeholders are expected to familiarize themselves with these guidelines.</w:t>
      </w:r>
    </w:p>
    <w:p>
      <w:r>
        <w:t>While the company provides flexibility and tools for introduction to data privacy and security, it is crucial to remember the responsibilities associated with them. Misuse or negligence can lead to potential issues, affecting both individual productivity and the company's overall operations.</w:t>
      </w:r>
    </w:p>
    <w:p>
      <w:r>
        <w:t>Company XYZ's commitment to introduction to data privacy and security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introduction to data privacy and security will be addressed promptly, with potential disciplinary actions as deemed appropriate. The company believes in a proactive approach, and this policy serves as a roadmap for the same.</w:t>
      </w:r>
    </w:p>
    <w:p>
      <w:r>
        <w:t>In today's dynamic environment, introduction to data privacy and security plays a pivotal role. This section provides a comprehensive overview, best practices, and potential pitfalls to avoid. Adherence is not just a requirement but a marker of professionalism and commitment.</w:t>
      </w:r>
    </w:p>
    <w:p>
      <w:pPr>
        <w:pStyle w:val="Heading1"/>
      </w:pPr>
      <w:r>
        <w:t>Data Collection and Processing</w:t>
      </w:r>
    </w:p>
    <w:p>
      <w:r>
        <w:t>It may be essential for Company XYZ to emphasize the importance of data collection and processing to ensure smooth operations and protect company assets. This section outlines the guidelines and procedures related to data collection and processing. All employees, contractors, and stakeholders are expected to familiarize themselves with these guidelines.</w:t>
      </w:r>
    </w:p>
    <w:p>
      <w:r>
        <w:t>While the company provides flexibility and tools for data collection and processing, it is crucial to remember the responsibilities associated with them. Misuse or negligence can lead to potential issues, affecting both individual productivity and the company's overall operations.</w:t>
      </w:r>
    </w:p>
    <w:p>
      <w:r>
        <w:t>Company XYZ's commitment to data collection and processing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collection and processing will be addressed promptly, with potential disciplinary actions as deemed appropriate. The company believes in a proactive approach, and this policy serves as a roadmap for the same.</w:t>
      </w:r>
    </w:p>
    <w:p>
      <w:r>
        <w:t>In today's dynamic environment, data collection and processing plays a pivotal role. This section provides a comprehensive overview, best practices, and potential pitfalls to avoid. Adherence is not just a requirement but a marker of professionalism and commitment.</w:t>
      </w:r>
    </w:p>
    <w:p>
      <w:pPr>
        <w:pStyle w:val="Heading1"/>
      </w:pPr>
      <w:r>
        <w:t>Data Storage and Retention</w:t>
      </w:r>
    </w:p>
    <w:p>
      <w:r>
        <w:t>It may be essential for Company XYZ to emphasize the importance of data storage and retention to ensure smooth operations and protect company assets. This section outlines the guidelines and procedures related to data storage and retention. All employees, contractors, and stakeholders are expected to familiarize themselves with these guidelines.</w:t>
      </w:r>
    </w:p>
    <w:p>
      <w:r>
        <w:t>While the company provides flexibility and tools for data storage and retention, it is crucial to remember the responsibilities associated with them. Misuse or negligence can lead to potential issues, affecting both individual productivity and the company's overall operations.</w:t>
      </w:r>
    </w:p>
    <w:p>
      <w:r>
        <w:t>Company XYZ's commitment to data storage and retention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storage and retention will be addressed promptly, with potential disciplinary actions as deemed appropriate. The company believes in a proactive approach, and this policy serves as a roadmap for the same.</w:t>
      </w:r>
    </w:p>
    <w:p>
      <w:r>
        <w:t>In today's dynamic environment, data storage and retention plays a pivotal role. This section provides a comprehensive overview, best practices, and potential pitfalls to avoid. Adherence is not just a requirement but a marker of professionalism and commitment.</w:t>
      </w:r>
    </w:p>
    <w:p>
      <w:pPr>
        <w:pStyle w:val="Heading1"/>
      </w:pPr>
      <w:r>
        <w:t>Access Control and Authorization</w:t>
      </w:r>
    </w:p>
    <w:p>
      <w:r>
        <w:t>It may be essential for Company XYZ to emphasize the importance of access control and authorization to ensure smooth operations and protect company assets. This section outlines the guidelines and procedures related to access control and authorization. All employees, contractors, and stakeholders are expected to familiarize themselves with these guidelines.</w:t>
      </w:r>
    </w:p>
    <w:p>
      <w:r>
        <w:t>While the company provides flexibility and tools for access control and authorization, it is crucial to remember the responsibilities associated with them. Misuse or negligence can lead to potential issues, affecting both individual productivity and the company's overall operations.</w:t>
      </w:r>
    </w:p>
    <w:p>
      <w:r>
        <w:t>Company XYZ's commitment to access control and authorization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access control and authorization will be addressed promptly, with potential disciplinary actions as deemed appropriate. The company believes in a proactive approach, and this policy serves as a roadmap for the same.</w:t>
      </w:r>
    </w:p>
    <w:p>
      <w:r>
        <w:t>In today's dynamic environment, access control and authorization plays a pivotal role. This section provides a comprehensive overview, best practices, and potential pitfalls to avoid. Adherence is not just a requirement but a marker of professionalism and commitment.</w:t>
      </w:r>
    </w:p>
    <w:p>
      <w:pPr>
        <w:pStyle w:val="Heading1"/>
      </w:pPr>
      <w:r>
        <w:t>Handling of Sensitive Information</w:t>
      </w:r>
    </w:p>
    <w:p>
      <w:r>
        <w:t>It may be essential for Company XYZ to emphasize the importance of handling of sensitive information to ensure smooth operations and protect company assets. This section outlines the guidelines and procedures related to handling of sensitive information. All employees, contractors, and stakeholders are expected to familiarize themselves with these guidelines.</w:t>
      </w:r>
    </w:p>
    <w:p>
      <w:r>
        <w:t>While the company provides flexibility and tools for handling of sensitive information, it is crucial to remember the responsibilities associated with them. Misuse or negligence can lead to potential issues, affecting both individual productivity and the company's overall operations.</w:t>
      </w:r>
    </w:p>
    <w:p>
      <w:r>
        <w:t>Company XYZ's commitment to handling of sensitive information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handling of sensitive information will be addressed promptly, with potential disciplinary actions as deemed appropriate. The company believes in a proactive approach, and this policy serves as a roadmap for the same.</w:t>
      </w:r>
    </w:p>
    <w:p>
      <w:r>
        <w:t>In today's dynamic environment, handling of sensitive information plays a pivotal role. This section provides a comprehensive overview, best practices, and potential pitfalls to avoid. Adherence is not just a requirement but a marker of professionalism and commitment.</w:t>
      </w:r>
    </w:p>
    <w:p>
      <w:pPr>
        <w:pStyle w:val="Heading1"/>
      </w:pPr>
      <w:r>
        <w:t>Data Breaches and Incident Response</w:t>
      </w:r>
    </w:p>
    <w:p>
      <w:r>
        <w:t>It may be essential for Company XYZ to emphasize the importance of data breaches and incident response to ensure smooth operations and protect company assets. This section outlines the guidelines and procedures related to data breaches and incident response. All employees, contractors, and stakeholders are expected to familiarize themselves with these guidelines.</w:t>
      </w:r>
    </w:p>
    <w:p>
      <w:r>
        <w:t>While the company provides flexibility and tools for data breaches and incident response, it is crucial to remember the responsibilities associated with them. Misuse or negligence can lead to potential issues, affecting both individual productivity and the company's overall operations.</w:t>
      </w:r>
    </w:p>
    <w:p>
      <w:r>
        <w:t>Company XYZ's commitment to data breaches and incident response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breaches and incident response will be addressed promptly, with potential disciplinary actions as deemed appropriate. The company believes in a proactive approach, and this policy serves as a roadmap for the same.</w:t>
      </w:r>
    </w:p>
    <w:p>
      <w:r>
        <w:t>In today's dynamic environment, data breaches and incident response plays a pivotal role. This section provides a comprehensive overview, best practices, and potential pitfalls to avoid. Adherence is not just a requirement but a marker of professionalism and commitment.</w:t>
      </w:r>
    </w:p>
    <w:p>
      <w:pPr>
        <w:pStyle w:val="Heading1"/>
      </w:pPr>
      <w:r>
        <w:t>Third-Party Data Sharing and Vendors</w:t>
      </w:r>
    </w:p>
    <w:p>
      <w:r>
        <w:t>It may be essential for Company XYZ to emphasize the importance of third-party data sharing and vendors to ensure smooth operations and protect company assets. This section outlines the guidelines and procedures related to third-party data sharing and vendors. All employees, contractors, and stakeholders are expected to familiarize themselves with these guidelines.</w:t>
      </w:r>
    </w:p>
    <w:p>
      <w:r>
        <w:t>While the company provides flexibility and tools for third-party data sharing and vendors, it is crucial to remember the responsibilities associated with them. Misuse or negligence can lead to potential issues, affecting both individual productivity and the company's overall operations.</w:t>
      </w:r>
    </w:p>
    <w:p>
      <w:r>
        <w:t>Company XYZ's commitment to third-party data sharing and vendors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third-party data sharing and vendors will be addressed promptly, with potential disciplinary actions as deemed appropriate. The company believes in a proactive approach, and this policy serves as a roadmap for the same.</w:t>
      </w:r>
    </w:p>
    <w:p>
      <w:r>
        <w:t>In today's dynamic environment, third-party data sharing and vendors plays a pivotal role. This section provides a comprehensive overview, best practices, and potential pitfalls to avoid. Adherence is not just a requirement but a marker of professionalism and commitment.</w:t>
      </w:r>
    </w:p>
    <w:p>
      <w:pPr>
        <w:pStyle w:val="Heading1"/>
      </w:pPr>
      <w:r>
        <w:t>Employee Data Access and Training</w:t>
      </w:r>
    </w:p>
    <w:p>
      <w:r>
        <w:t>It may be essential for Company XYZ to emphasize the importance of employee data access and training to ensure smooth operations and protect company assets. This section outlines the guidelines and procedures related to employee data access and training. All employees, contractors, and stakeholders are expected to familiarize themselves with these guidelines.</w:t>
      </w:r>
    </w:p>
    <w:p>
      <w:r>
        <w:t>While the company provides flexibility and tools for employee data access and training, it is crucial to remember the responsibilities associated with them. Misuse or negligence can lead to potential issues, affecting both individual productivity and the company's overall operations.</w:t>
      </w:r>
    </w:p>
    <w:p>
      <w:r>
        <w:t>Company XYZ's commitment to employee data access and training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employee data access and training will be addressed promptly, with potential disciplinary actions as deemed appropriate. The company believes in a proactive approach, and this policy serves as a roadmap for the same.</w:t>
      </w:r>
    </w:p>
    <w:p>
      <w:r>
        <w:t>In today's dynamic environment, employee data access and training plays a pivotal role. This section provides a comprehensive overview, best practices, and potential pitfalls to avoid. Adherence is not just a requirement but a marker of professionalism and commitment.</w:t>
      </w:r>
    </w:p>
    <w:p>
      <w:pPr>
        <w:pStyle w:val="Heading1"/>
      </w:pPr>
      <w:r>
        <w:t>Data Encryption and Security Measures</w:t>
      </w:r>
    </w:p>
    <w:p>
      <w:r>
        <w:t>It may be essential for Company XYZ to emphasize the importance of data encryption and security measures to ensure smooth operations and protect company assets. This section outlines the guidelines and procedures related to data encryption and security measures. All employees, contractors, and stakeholders are expected to familiarize themselves with these guidelines.</w:t>
      </w:r>
    </w:p>
    <w:p>
      <w:r>
        <w:t>While the company provides flexibility and tools for data encryption and security measures, it is crucial to remember the responsibilities associated with them. Misuse or negligence can lead to potential issues, affecting both individual productivity and the company's overall operations.</w:t>
      </w:r>
    </w:p>
    <w:p>
      <w:r>
        <w:t>Company XYZ's commitment to data encryption and security measures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encryption and security measures will be addressed promptly, with potential disciplinary actions as deemed appropriate. The company believes in a proactive approach, and this policy serves as a roadmap for the same.</w:t>
      </w:r>
    </w:p>
    <w:p>
      <w:r>
        <w:t>In today's dynamic environment, data encryption and security measures plays a pivotal role. This section provides a comprehensive overview, best practices, and potential pitfalls to avoid. Adherence is not just a requirement but a marker of professionalism and commitment.</w:t>
      </w:r>
    </w:p>
    <w:p>
      <w:pPr>
        <w:pStyle w:val="Heading1"/>
      </w:pPr>
      <w:r>
        <w:t>Use of Cookies and Trackers</w:t>
      </w:r>
    </w:p>
    <w:p>
      <w:r>
        <w:t>It may be essential for Company XYZ to emphasize the importance of use of cookies and trackers to ensure smooth operations and protect company assets. This section outlines the guidelines and procedures related to use of cookies and trackers. All employees, contractors, and stakeholders are expected to familiarize themselves with these guidelines.</w:t>
      </w:r>
    </w:p>
    <w:p>
      <w:r>
        <w:t>While the company provides flexibility and tools for use of cookies and trackers, it is crucial to remember the responsibilities associated with them. Misuse or negligence can lead to potential issues, affecting both individual productivity and the company's overall operations.</w:t>
      </w:r>
    </w:p>
    <w:p>
      <w:r>
        <w:t>Company XYZ's commitment to use of cookies and trackers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use of cookies and trackers will be addressed promptly, with potential disciplinary actions as deemed appropriate. The company believes in a proactive approach, and this policy serves as a roadmap for the same.</w:t>
      </w:r>
    </w:p>
    <w:p>
      <w:r>
        <w:t>In today's dynamic environment, use of cookies and trackers plays a pivotal role. This section provides a comprehensive overview, best practices, and potential pitfalls to avoid. Adherence is not just a requirement but a marker of professionalism and commitment.</w:t>
      </w:r>
    </w:p>
    <w:p>
      <w:pPr>
        <w:pStyle w:val="Heading1"/>
      </w:pPr>
      <w:r>
        <w:t>Customer Data and Consent</w:t>
      </w:r>
    </w:p>
    <w:p>
      <w:r>
        <w:t>It may be essential for Company XYZ to emphasize the importance of customer data and consent to ensure smooth operations and protect company assets. This section outlines the guidelines and procedures related to customer data and consent. All employees, contractors, and stakeholders are expected to familiarize themselves with these guidelines.</w:t>
      </w:r>
    </w:p>
    <w:p>
      <w:r>
        <w:t>While the company provides flexibility and tools for customer data and consent, it is crucial to remember the responsibilities associated with them. Misuse or negligence can lead to potential issues, affecting both individual productivity and the company's overall operations.</w:t>
      </w:r>
    </w:p>
    <w:p>
      <w:r>
        <w:t>Company XYZ's commitment to customer data and consent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customer data and consent will be addressed promptly, with potential disciplinary actions as deemed appropriate. The company believes in a proactive approach, and this policy serves as a roadmap for the same.</w:t>
      </w:r>
    </w:p>
    <w:p>
      <w:r>
        <w:t>In today's dynamic environment, customer data and consent plays a pivotal role. This section provides a comprehensive overview, best practices, and potential pitfalls to avoid. Adherence is not just a requirement but a marker of professionalism and commitment.</w:t>
      </w:r>
    </w:p>
    <w:p>
      <w:pPr>
        <w:pStyle w:val="Heading1"/>
      </w:pPr>
      <w:r>
        <w:t>Regulatory Compliance and GDPR</w:t>
      </w:r>
    </w:p>
    <w:p>
      <w:r>
        <w:t>It may be essential for Company XYZ to emphasize the importance of regulatory compliance and gdpr to ensure smooth operations and protect company assets. This section outlines the guidelines and procedures related to regulatory compliance and gdpr. All employees, contractors, and stakeholders are expected to familiarize themselves with these guidelines.</w:t>
      </w:r>
    </w:p>
    <w:p>
      <w:r>
        <w:t>While the company provides flexibility and tools for regulatory compliance and gdpr, it is crucial to remember the responsibilities associated with them. Misuse or negligence can lead to potential issues, affecting both individual productivity and the company's overall operations.</w:t>
      </w:r>
    </w:p>
    <w:p>
      <w:r>
        <w:t>Company XYZ's commitment to regulatory compliance and gdpr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regulatory compliance and gdpr will be addressed promptly, with potential disciplinary actions as deemed appropriate. The company believes in a proactive approach, and this policy serves as a roadmap for the same.</w:t>
      </w:r>
    </w:p>
    <w:p>
      <w:r>
        <w:t>In today's dynamic environment, regulatory compliance and gdpr plays a pivotal role. This section provides a comprehensive overview, best practices, and potential pitfalls to avoid. Adherence is not just a requirement but a marker of professionalism and commitment.</w:t>
      </w:r>
    </w:p>
    <w:p>
      <w:pPr>
        <w:pStyle w:val="Heading1"/>
      </w:pPr>
      <w:r>
        <w:t>Data Deletion and Right to Forget</w:t>
      </w:r>
    </w:p>
    <w:p>
      <w:r>
        <w:t>It may be essential for Company XYZ to emphasize the importance of data deletion and right to forget to ensure smooth operations and protect company assets. This section outlines the guidelines and procedures related to data deletion and right to forget. All employees, contractors, and stakeholders are expected to familiarize themselves with these guidelines.</w:t>
      </w:r>
    </w:p>
    <w:p>
      <w:r>
        <w:t>While the company provides flexibility and tools for data deletion and right to forget, it is crucial to remember the responsibilities associated with them. Misuse or negligence can lead to potential issues, affecting both individual productivity and the company's overall operations.</w:t>
      </w:r>
    </w:p>
    <w:p>
      <w:r>
        <w:t>Company XYZ's commitment to data deletion and right to forget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deletion and right to forget will be addressed promptly, with potential disciplinary actions as deemed appropriate. The company believes in a proactive approach, and this policy serves as a roadmap for the same.</w:t>
      </w:r>
    </w:p>
    <w:p>
      <w:r>
        <w:t>In today's dynamic environment, data deletion and right to forget plays a pivotal role. This section provides a comprehensive overview, best practices, and potential pitfalls to avoid. Adherence is not just a requirement but a marker of professionalism and commitment.</w:t>
      </w:r>
    </w:p>
    <w:p>
      <w:pPr>
        <w:pStyle w:val="Heading1"/>
      </w:pPr>
      <w:r>
        <w:t>Remote Access and Data Security</w:t>
      </w:r>
    </w:p>
    <w:p>
      <w:r>
        <w:t>It may be essential for Company XYZ to emphasize the importance of remote access and data security to ensure smooth operations and protect company assets. This section outlines the guidelines and procedures related to remote access and data security. All employees, contractors, and stakeholders are expected to familiarize themselves with these guidelines.</w:t>
      </w:r>
    </w:p>
    <w:p>
      <w:r>
        <w:t>While the company provides flexibility and tools for remote access and data security, it is crucial to remember the responsibilities associated with them. Misuse or negligence can lead to potential issues, affecting both individual productivity and the company's overall operations.</w:t>
      </w:r>
    </w:p>
    <w:p>
      <w:r>
        <w:t>Company XYZ's commitment to remote access and data security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remote access and data security will be addressed promptly, with potential disciplinary actions as deemed appropriate. The company believes in a proactive approach, and this policy serves as a roadmap for the same.</w:t>
      </w:r>
    </w:p>
    <w:p>
      <w:r>
        <w:t>In today's dynamic environment, remote access and data security plays a pivotal role. This section provides a comprehensive overview, best practices, and potential pitfalls to avoid. Adherence is not just a requirement but a marker of professionalism and commitment.</w:t>
      </w:r>
    </w:p>
    <w:p>
      <w:pPr>
        <w:pStyle w:val="Heading1"/>
      </w:pPr>
      <w:r>
        <w:t>Physical Security of Data Centers</w:t>
      </w:r>
    </w:p>
    <w:p>
      <w:r>
        <w:t>It may be essential for Company XYZ to emphasize the importance of physical security of data centers to ensure smooth operations and protect company assets. This section outlines the guidelines and procedures related to physical security of data centers. All employees, contractors, and stakeholders are expected to familiarize themselves with these guidelines.</w:t>
      </w:r>
    </w:p>
    <w:p>
      <w:r>
        <w:t>While the company provides flexibility and tools for physical security of data centers, it is crucial to remember the responsibilities associated with them. Misuse or negligence can lead to potential issues, affecting both individual productivity and the company's overall operations.</w:t>
      </w:r>
    </w:p>
    <w:p>
      <w:r>
        <w:t>Company XYZ's commitment to physical security of data centers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physical security of data centers will be addressed promptly, with potential disciplinary actions as deemed appropriate. The company believes in a proactive approach, and this policy serves as a roadmap for the same.</w:t>
      </w:r>
    </w:p>
    <w:p>
      <w:r>
        <w:t>In today's dynamic environment, physical security of data centers plays a pivotal role. This section provides a comprehensive overview, best practices, and potential pitfalls to avoid. Adherence is not just a requirement but a marker of professionalism and commitment.</w:t>
      </w:r>
    </w:p>
    <w:p>
      <w:pPr>
        <w:pStyle w:val="Heading1"/>
      </w:pPr>
      <w:r>
        <w:t>Data Backup and Disaster Recovery</w:t>
      </w:r>
    </w:p>
    <w:p>
      <w:r>
        <w:t>It may be essential for Company XYZ to emphasize the importance of data backup and disaster recovery to ensure smooth operations and protect company assets. This section outlines the guidelines and procedures related to data backup and disaster recovery. All employees, contractors, and stakeholders are expected to familiarize themselves with these guidelines.</w:t>
      </w:r>
    </w:p>
    <w:p>
      <w:r>
        <w:t>While the company provides flexibility and tools for data backup and disaster recovery, it is crucial to remember the responsibilities associated with them. Misuse or negligence can lead to potential issues, affecting both individual productivity and the company's overall operations.</w:t>
      </w:r>
    </w:p>
    <w:p>
      <w:r>
        <w:t>Company XYZ's commitment to data backup and disaster recovery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backup and disaster recovery will be addressed promptly, with potential disciplinary actions as deemed appropriate. The company believes in a proactive approach, and this policy serves as a roadmap for the same.</w:t>
      </w:r>
    </w:p>
    <w:p>
      <w:r>
        <w:t>In today's dynamic environment, data backup and disaster recovery plays a pivotal role. This section provides a comprehensive overview, best practices, and potential pitfalls to avoid. Adherence is not just a requirement but a marker of professionalism and commitment.</w:t>
      </w:r>
    </w:p>
    <w:p>
      <w:pPr>
        <w:pStyle w:val="Heading1"/>
      </w:pPr>
      <w:r>
        <w:t>Penalties for Data Misuse</w:t>
      </w:r>
    </w:p>
    <w:p>
      <w:r>
        <w:t>It may be essential for Company XYZ to emphasize the importance of penalties for data misuse to ensure smooth operations and protect company assets. This section outlines the guidelines and procedures related to penalties for data misuse. All employees, contractors, and stakeholders are expected to familiarize themselves with these guidelines.</w:t>
      </w:r>
    </w:p>
    <w:p>
      <w:r>
        <w:t>While the company provides flexibility and tools for penalties for data misuse, it is crucial to remember the responsibilities associated with them. Misuse or negligence can lead to potential issues, affecting both individual productivity and the company's overall operations.</w:t>
      </w:r>
    </w:p>
    <w:p>
      <w:r>
        <w:t>Company XYZ's commitment to penalties for data misuse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penalties for data misuse will be addressed promptly, with potential disciplinary actions as deemed appropriate. The company believes in a proactive approach, and this policy serves as a roadmap for the same.</w:t>
      </w:r>
    </w:p>
    <w:p>
      <w:r>
        <w:t>In today's dynamic environment, penalties for data misuse plays a pivotal role. This section provides a comprehensive overview, best practices, and potential pitfalls to avoid. Adherence is not just a requirement but a marker of professionalism and commitment.</w:t>
      </w:r>
    </w:p>
    <w:p>
      <w:pPr>
        <w:pStyle w:val="Heading1"/>
      </w:pPr>
      <w:r>
        <w:t>Acknowledgment of Data Privacy Policy</w:t>
      </w:r>
    </w:p>
    <w:p>
      <w:r>
        <w:t>It may be essential for Company XYZ to emphasize the importance of acknowledgment of data privacy policy to ensure smooth operations and protect company assets. This section outlines the guidelines and procedures related to acknowledgment of data privacy policy. All employees, contractors, and stakeholders are expected to familiarize themselves with these guidelines.</w:t>
      </w:r>
    </w:p>
    <w:p>
      <w:r>
        <w:t>While the company provides flexibility and tools for acknowledgment of data privacy policy, it is crucial to remember the responsibilities associated with them. Misuse or negligence can lead to potential issues, affecting both individual productivity and the company's overall operations.</w:t>
      </w:r>
    </w:p>
    <w:p>
      <w:r>
        <w:t>Company XYZ's commitment to acknowledgment of data privacy policy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acknowledgment of data privacy policy will be addressed promptly, with potential disciplinary actions as deemed appropriate. The company believes in a proactive approach, and this policy serves as a roadmap for the same.</w:t>
      </w:r>
    </w:p>
    <w:p>
      <w:r>
        <w:t>In today's dynamic environment, acknowledgment of data privacy policy plays a pivotal role. This section provides a comprehensive overview, best practices, and potential pitfalls to avoid. Adherence is not just a requirement but a marker of professionalism and commitment.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